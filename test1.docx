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RENTAL APPLICATION</w:t>
      </w:r>
    </w:p>
    <w:p>
      <w:pPr>
        <w:spacing w:before="0"/>
      </w:pPr>
      <w:r>
        <w:rPr>
          <w:b/>
        </w:rPr>
        <w:br/>
        <w:t>Property Address: oleh</w:t>
        <w:br/>
        <w:t>Unit #: oleh</w:t>
        <w:br/>
        <w:t>City, State, ZIP: oleh</w:t>
        <w:br/>
        <w:t>Date of Application: oleh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  <w:shd w:fill="1F5C8B"/>
          </w:tcPr>
          <w:p>
            <w:r>
              <w:t>APPLICANT INFORMATION</w:t>
            </w:r>
          </w:p>
        </w:tc>
      </w:tr>
      <w:tr>
        <w:tc>
          <w:tcPr>
            <w:tcW w:type="dxa" w:w="1440"/>
          </w:tcPr>
          <w:p>
            <w:r>
              <w:t>First Name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  <w:tc>
          <w:tcPr>
            <w:tcW w:type="dxa" w:w="1440"/>
          </w:tcPr>
          <w:p>
            <w:r>
              <w:t>Middle Name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  <w:tc>
          <w:tcPr>
            <w:tcW w:type="dxa" w:w="1440"/>
          </w:tcPr>
          <w:p>
            <w:r>
              <w:t>Last Name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</w:tr>
      <w:tr>
        <w:tc>
          <w:tcPr>
            <w:tcW w:type="dxa" w:w="1440"/>
          </w:tcPr>
          <w:p>
            <w:r>
              <w:t>Email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  <w:tc>
          <w:tcPr>
            <w:tcW w:type="dxa" w:w="1440"/>
          </w:tcPr>
          <w:p>
            <w:r>
              <w:t>Phone #1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  <w:tc>
          <w:tcPr>
            <w:tcW w:type="dxa" w:w="1440"/>
          </w:tcPr>
          <w:p>
            <w:r>
              <w:t>Phone #2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</w:tr>
      <w:tr>
        <w:tc>
          <w:tcPr>
            <w:tcW w:type="dxa" w:w="1440"/>
          </w:tcPr>
          <w:p>
            <w:r>
              <w:t>Date of Birth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>
              <w:t>_ _/ _ _/ _ _ _ _</w:t>
            </w:r>
          </w:p>
        </w:tc>
        <w:tc>
          <w:tcPr>
            <w:tcW w:type="dxa" w:w="1440"/>
          </w:tcPr>
          <w:p>
            <w:r>
              <w:t>Social Security #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  <w:tc>
          <w:tcPr>
            <w:tcW w:type="dxa" w:w="1440"/>
          </w:tcPr>
          <w:p>
            <w:r>
              <w:t>Driver’s License #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  <w:shd w:fill="1F5C8B"/>
          </w:tcPr>
          <w:p>
            <w:r>
              <w:t>ADDITIONAL OCCUPANT(S)</w:t>
            </w:r>
          </w:p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  <w:tc>
          <w:tcPr>
            <w:tcW w:type="dxa" w:w="1440"/>
          </w:tcPr>
          <w:p>
            <w:r>
              <w:t>Relationship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  <w:tc>
          <w:tcPr>
            <w:tcW w:type="dxa" w:w="1440"/>
          </w:tcPr>
          <w:p>
            <w:r>
              <w:t>Age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  <w:tc>
          <w:tcPr>
            <w:tcW w:type="dxa" w:w="1440"/>
          </w:tcPr>
          <w:p>
            <w:r>
              <w:t>Relationship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  <w:tc>
          <w:tcPr>
            <w:tcW w:type="dxa" w:w="1440"/>
          </w:tcPr>
          <w:p>
            <w:r>
              <w:t>Age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  <w:tc>
          <w:tcPr>
            <w:tcW w:type="dxa" w:w="1440"/>
          </w:tcPr>
          <w:p>
            <w:r>
              <w:t>Relationship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  <w:tc>
          <w:tcPr>
            <w:tcW w:type="dxa" w:w="1440"/>
          </w:tcPr>
          <w:p>
            <w:r>
              <w:t>Age</w:t>
            </w:r>
          </w:p>
        </w:tc>
        <w:tc>
          <w:tcPr>
            <w:tcW w:type="dxa" w:w="1440"/>
            <w:tcBorders>
              <w:bottom w:sz="10" w:val="single" w:color="#000000"/>
            </w:tcBorders>
          </w:tcPr>
          <w:p>
            <w:r/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8640"/>
            <w:gridSpan w:val="15"/>
            <w:shd w:fill="1F5C8B"/>
          </w:tcPr>
          <w:p>
            <w:r>
              <w:t>RESIDENCE HISTORY</w:t>
            </w:r>
          </w:p>
        </w:tc>
      </w:tr>
      <w:tr>
        <w:tc>
          <w:tcPr>
            <w:tcW w:type="dxa" w:w="2304"/>
            <w:gridSpan w:val="4"/>
          </w:tcPr>
          <w:p>
            <w:r>
              <w:t>Current Address</w:t>
            </w:r>
          </w:p>
        </w:tc>
        <w:tc>
          <w:tcPr>
            <w:tcW w:type="dxa" w:w="1728"/>
            <w:gridSpan w:val="3"/>
            <w:tcBorders>
              <w:bottom w:sz="10" w:val="single" w:color="#000000"/>
            </w:tcBorders>
          </w:tcPr>
          <w:p/>
        </w:tc>
        <w:tc>
          <w:tcPr>
            <w:tcW w:type="dxa" w:w="1152"/>
            <w:gridSpan w:val="2"/>
          </w:tcPr>
          <w:p>
            <w:r>
              <w:t>Unit #</w:t>
            </w:r>
          </w:p>
        </w:tc>
        <w:tc>
          <w:tcPr>
            <w:tcW w:type="dxa" w:w="1152"/>
            <w:gridSpan w:val="2"/>
            <w:tcBorders>
              <w:bottom w:sz="10" w:val="single" w:color="#000000"/>
            </w:tcBorders>
          </w:tcPr>
          <w:p/>
        </w:tc>
        <w:tc>
          <w:tcPr>
            <w:tcW w:type="dxa" w:w="576"/>
          </w:tcPr>
          <w:p>
            <w:r>
              <w:t>Rent</w:t>
            </w:r>
          </w:p>
        </w:tc>
        <w:tc>
          <w:tcPr>
            <w:tcW w:type="dxa" w:w="576"/>
          </w:tcPr>
          <w:p/>
        </w:tc>
        <w:tc>
          <w:tcPr>
            <w:tcW w:type="dxa" w:w="576"/>
          </w:tcPr>
          <w:p>
            <w:r>
              <w:t>Own</w:t>
            </w:r>
          </w:p>
        </w:tc>
        <w:tc>
          <w:tcPr>
            <w:tcW w:type="dxa" w:w="576"/>
          </w:tcPr>
          <w:p/>
        </w:tc>
      </w:tr>
      <w:tr>
        <w:tc>
          <w:tcPr>
            <w:tcW w:type="dxa" w:w="576"/>
          </w:tcPr>
          <w:p>
            <w:r>
              <w:t>City</w:t>
            </w:r>
          </w:p>
        </w:tc>
        <w:tc>
          <w:tcPr>
            <w:tcW w:type="dxa" w:w="1152"/>
            <w:gridSpan w:val="2"/>
            <w:tcBorders>
              <w:bottom w:sz="10" w:val="single" w:color="#000000"/>
            </w:tcBorders>
          </w:tcPr>
          <w:p/>
        </w:tc>
        <w:tc>
          <w:tcPr>
            <w:tcW w:type="dxa" w:w="576"/>
          </w:tcPr>
          <w:p>
            <w:r>
              <w:t>State</w:t>
            </w:r>
          </w:p>
        </w:tc>
        <w:tc>
          <w:tcPr>
            <w:tcW w:type="dxa" w:w="1728"/>
            <w:gridSpan w:val="3"/>
            <w:tcBorders>
              <w:bottom w:sz="10" w:val="single" w:color="#000000"/>
            </w:tcBorders>
          </w:tcPr>
          <w:p/>
        </w:tc>
        <w:tc>
          <w:tcPr>
            <w:tcW w:type="dxa" w:w="576"/>
          </w:tcPr>
          <w:p>
            <w:r>
              <w:t>ZIP</w:t>
            </w:r>
          </w:p>
        </w:tc>
        <w:tc>
          <w:tcPr>
            <w:tcW w:type="dxa" w:w="1152"/>
            <w:gridSpan w:val="2"/>
            <w:tcBorders>
              <w:bottom w:sz="10" w:val="single" w:color="#000000"/>
            </w:tcBorders>
          </w:tcPr>
          <w:p/>
        </w:tc>
        <w:tc>
          <w:tcPr>
            <w:tcW w:type="dxa" w:w="1152"/>
            <w:gridSpan w:val="2"/>
          </w:tcPr>
          <w:p>
            <w:r>
              <w:t>Monthly Payment or Rent $</w:t>
            </w:r>
          </w:p>
        </w:tc>
        <w:tc>
          <w:tcPr>
            <w:tcW w:type="dxa" w:w="1728"/>
            <w:gridSpan w:val="3"/>
            <w:tcBorders>
              <w:bottom w:sz="10" w:val="single" w:color="#000000"/>
            </w:tcBorders>
          </w:tcPr>
          <w:p/>
        </w:tc>
      </w:tr>
      <w:tr>
        <w:tc>
          <w:tcPr>
            <w:tcW w:type="dxa" w:w="2304"/>
            <w:gridSpan w:val="4"/>
          </w:tcPr>
          <w:p>
            <w:r>
              <w:t>Dates of Residence</w:t>
            </w:r>
          </w:p>
        </w:tc>
        <w:tc>
          <w:tcPr>
            <w:tcW w:type="dxa" w:w="2304"/>
            <w:gridSpan w:val="4"/>
            <w:tcBorders>
              <w:bottom w:sz="10" w:val="single" w:color="#000000"/>
            </w:tcBorders>
          </w:tcPr>
          <w:p>
            <w:r>
              <w:t>__/__/____ to __/__/____</w:t>
            </w:r>
          </w:p>
        </w:tc>
        <w:tc>
          <w:tcPr>
            <w:tcW w:type="dxa" w:w="1152"/>
            <w:gridSpan w:val="2"/>
          </w:tcPr>
          <w:p>
            <w:r>
              <w:t>Present Landlord</w:t>
            </w:r>
          </w:p>
        </w:tc>
        <w:tc>
          <w:tcPr>
            <w:tcW w:type="dxa" w:w="1728"/>
            <w:gridSpan w:val="3"/>
            <w:tcBorders>
              <w:bottom w:sz="10" w:val="single" w:color="#000000"/>
            </w:tcBorders>
          </w:tcPr>
          <w:p>
            <w:r>
              <w:t>Landlord Phone#</w:t>
            </w:r>
          </w:p>
        </w:tc>
        <w:tc>
          <w:tcPr>
            <w:tcW w:type="dxa" w:w="1152"/>
            <w:gridSpan w:val="2"/>
            <w:tcBorders>
              <w:bottom w:sz="10" w:val="single" w:color="#000000"/>
            </w:tcBorders>
          </w:tcPr>
          <w:p/>
        </w:tc>
      </w:tr>
      <w:tr>
        <w:tc>
          <w:tcPr>
            <w:tcW w:type="dxa" w:w="2304"/>
            <w:gridSpan w:val="4"/>
          </w:tcPr>
          <w:p>
            <w:r>
              <w:t>Reason for moving out</w:t>
            </w:r>
          </w:p>
        </w:tc>
        <w:tc>
          <w:tcPr>
            <w:tcW w:type="dxa" w:w="5760"/>
            <w:gridSpan w:val="10"/>
            <w:tcBorders>
              <w:bottom w:sz="10" w:val="single" w:color="#000000"/>
            </w:tcBorders>
          </w:tcPr>
          <w:p/>
        </w:tc>
        <w:tc>
          <w:tcPr>
            <w:tcW w:type="dxa" w:w="576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1728"/>
            <w:gridSpan w:val="3"/>
          </w:tcPr>
          <w:p>
            <w:r>
              <w:t>Previous Address</w:t>
            </w:r>
          </w:p>
        </w:tc>
        <w:tc>
          <w:tcPr>
            <w:tcW w:type="dxa" w:w="2304"/>
            <w:gridSpan w:val="4"/>
            <w:tcBorders>
              <w:bottom w:sz="10" w:val="single" w:color="#000000"/>
            </w:tcBorders>
          </w:tcPr>
          <w:p/>
        </w:tc>
        <w:tc>
          <w:tcPr>
            <w:tcW w:type="dxa" w:w="1152"/>
            <w:gridSpan w:val="2"/>
          </w:tcPr>
          <w:p>
            <w:r>
              <w:t>Unit #</w:t>
            </w:r>
          </w:p>
        </w:tc>
        <w:tc>
          <w:tcPr>
            <w:tcW w:type="dxa" w:w="1152"/>
            <w:gridSpan w:val="2"/>
            <w:tcBorders>
              <w:bottom w:sz="10" w:val="single" w:color="#000000"/>
            </w:tcBorders>
          </w:tcPr>
          <w:p/>
        </w:tc>
        <w:tc>
          <w:tcPr>
            <w:tcW w:type="dxa" w:w="576"/>
          </w:tcPr>
          <w:p>
            <w:r>
              <w:t>Rent</w:t>
            </w:r>
          </w:p>
        </w:tc>
        <w:tc>
          <w:tcPr>
            <w:tcW w:type="dxa" w:w="576"/>
          </w:tcPr>
          <w:p/>
        </w:tc>
        <w:tc>
          <w:tcPr>
            <w:tcW w:type="dxa" w:w="576"/>
          </w:tcPr>
          <w:p>
            <w:r>
              <w:t>Own</w:t>
            </w:r>
          </w:p>
        </w:tc>
        <w:tc>
          <w:tcPr>
            <w:tcW w:type="dxa" w:w="576"/>
          </w:tcPr>
          <w:p/>
        </w:tc>
      </w:tr>
      <w:tr>
        <w:tc>
          <w:tcPr>
            <w:tcW w:type="dxa" w:w="576"/>
          </w:tcPr>
          <w:p>
            <w:r>
              <w:t>City</w:t>
            </w:r>
          </w:p>
        </w:tc>
        <w:tc>
          <w:tcPr>
            <w:tcW w:type="dxa" w:w="1152"/>
            <w:gridSpan w:val="2"/>
            <w:tcBorders>
              <w:bottom w:sz="10" w:val="single" w:color="#000000"/>
            </w:tcBorders>
          </w:tcPr>
          <w:p/>
        </w:tc>
        <w:tc>
          <w:tcPr>
            <w:tcW w:type="dxa" w:w="576"/>
          </w:tcPr>
          <w:p>
            <w:r>
              <w:t>State</w:t>
            </w:r>
          </w:p>
        </w:tc>
        <w:tc>
          <w:tcPr>
            <w:tcW w:type="dxa" w:w="1728"/>
            <w:gridSpan w:val="3"/>
            <w:tcBorders>
              <w:bottom w:sz="10" w:val="single" w:color="#000000"/>
            </w:tcBorders>
          </w:tcPr>
          <w:p/>
        </w:tc>
        <w:tc>
          <w:tcPr>
            <w:tcW w:type="dxa" w:w="576"/>
          </w:tcPr>
          <w:p>
            <w:r>
              <w:t>ZIP</w:t>
            </w:r>
          </w:p>
        </w:tc>
        <w:tc>
          <w:tcPr>
            <w:tcW w:type="dxa" w:w="1152"/>
            <w:gridSpan w:val="2"/>
            <w:tcBorders>
              <w:bottom w:sz="10" w:val="single" w:color="#000000"/>
            </w:tcBorders>
          </w:tcPr>
          <w:p/>
        </w:tc>
        <w:tc>
          <w:tcPr>
            <w:tcW w:type="dxa" w:w="1152"/>
            <w:gridSpan w:val="2"/>
          </w:tcPr>
          <w:p>
            <w:r>
              <w:t>Monthly Payment or Rent $</w:t>
            </w:r>
          </w:p>
        </w:tc>
        <w:tc>
          <w:tcPr>
            <w:tcW w:type="dxa" w:w="1728"/>
            <w:gridSpan w:val="3"/>
            <w:tcBorders>
              <w:bottom w:sz="10" w:val="single" w:color="#000000"/>
            </w:tcBorders>
          </w:tcPr>
          <w:p/>
        </w:tc>
      </w:tr>
      <w:tr>
        <w:tc>
          <w:tcPr>
            <w:tcW w:type="dxa" w:w="2304"/>
            <w:gridSpan w:val="4"/>
          </w:tcPr>
          <w:p>
            <w:r>
              <w:t>Dates of Residence</w:t>
            </w:r>
          </w:p>
        </w:tc>
        <w:tc>
          <w:tcPr>
            <w:tcW w:type="dxa" w:w="2304"/>
            <w:gridSpan w:val="4"/>
            <w:tcBorders>
              <w:bottom w:sz="10" w:val="single" w:color="#000000"/>
            </w:tcBorders>
          </w:tcPr>
          <w:p>
            <w:r>
              <w:t>__/__/____ to __/__/____</w:t>
            </w:r>
          </w:p>
        </w:tc>
        <w:tc>
          <w:tcPr>
            <w:tcW w:type="dxa" w:w="1152"/>
            <w:gridSpan w:val="2"/>
          </w:tcPr>
          <w:p>
            <w:r>
              <w:t>Previous Landlord</w:t>
            </w:r>
          </w:p>
        </w:tc>
        <w:tc>
          <w:tcPr>
            <w:tcW w:type="dxa" w:w="1728"/>
            <w:gridSpan w:val="3"/>
            <w:tcBorders>
              <w:bottom w:sz="10" w:val="single" w:color="#000000"/>
            </w:tcBorders>
          </w:tcPr>
          <w:p>
            <w:r>
              <w:t>Landlord Phone#</w:t>
            </w:r>
          </w:p>
        </w:tc>
        <w:tc>
          <w:tcPr>
            <w:tcW w:type="dxa" w:w="1152"/>
            <w:gridSpan w:val="2"/>
            <w:tcBorders>
              <w:bottom w:sz="10" w:val="single" w:color="#000000"/>
            </w:tcBorders>
          </w:tcPr>
          <w:p/>
        </w:tc>
      </w:tr>
      <w:tr>
        <w:tc>
          <w:tcPr>
            <w:tcW w:type="dxa" w:w="2304"/>
            <w:gridSpan w:val="4"/>
          </w:tcPr>
          <w:p>
            <w:r>
              <w:t>Reason for moving out</w:t>
            </w:r>
          </w:p>
        </w:tc>
        <w:tc>
          <w:tcPr>
            <w:tcW w:type="dxa" w:w="5760"/>
            <w:gridSpan w:val="10"/>
            <w:tcBorders>
              <w:bottom w:sz="10" w:val="single" w:color="#000000"/>
            </w:tcBorders>
          </w:tcPr>
          <w:p/>
        </w:tc>
        <w:tc>
          <w:tcPr>
            <w:tcW w:type="dxa" w:w="576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